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Tecnologia da Informação TI Brasil, com endereço em Lagoa Lorena Peixoto, 54, </w:t>
        <w:br/>
        <w:t xml:space="preserve">    Silveira Paulista, Rio Grande do Norte, CEP 19982325,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Tecnologia da Informação TI Brasil</w:t>
        <w:br/>
        <w:t xml:space="preserve">    E-mail: lavinia59@example.org</w:t>
        <w:br/>
        <w:br/>
        <w:t xml:space="preserve">    CONTRATANTE: Bruno empresa SA</w:t>
        <w:br/>
        <w:t xml:space="preserve">    E-mail: brunoempresasa@gmail.com</w:t>
        <w:br/>
        <w:br/>
        <w:t xml:space="preserve">    Juiz de Fora, 07/03/2024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