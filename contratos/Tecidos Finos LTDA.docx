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Tecidos Finos LTDA, com endereço em Campo Fernandes, 10, </w:t>
        <w:br/>
        <w:t xml:space="preserve">    Duarte, Sergipe, CEP 04660-951,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Tecidos Finos LTDA</w:t>
        <w:br/>
        <w:t xml:space="preserve">    E-mail: fogacajoao-felipe@example.com</w:t>
        <w:br/>
        <w:br/>
        <w:t xml:space="preserve">    CONTRATANTE: Bruno empresa SA</w:t>
        <w:br/>
        <w:t xml:space="preserve">    E-mail: brunoempresasa@gmail.com</w:t>
        <w:br/>
        <w:br/>
        <w:t xml:space="preserve">    Juiz de Fora, 07/03/2024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